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5067" w14:textId="77777777" w:rsidR="008E2E9D" w:rsidRDefault="00000000">
      <w:pPr>
        <w:pStyle w:val="berschrift1"/>
      </w:pPr>
      <w:r>
        <w:t>Euler Discretization and SciPy ODE Solver</w:t>
      </w:r>
    </w:p>
    <w:p w14:paraId="7BEA2D0C" w14:textId="77777777" w:rsidR="008E2E9D" w:rsidRDefault="00000000">
      <w:pPr>
        <w:pStyle w:val="berschrift2"/>
      </w:pPr>
      <w:r>
        <w:t>Euler Discretization</w:t>
      </w:r>
    </w:p>
    <w:p w14:paraId="61CF16F3" w14:textId="77777777" w:rsidR="008E2E9D" w:rsidRDefault="00000000">
      <w:r>
        <w:t>Euler discretization is a method used to convert a continuous-time state-space model into a discrete-time model. This process is essential for digital simulations and control applications where the system operates in discrete time intervals.</w:t>
      </w:r>
    </w:p>
    <w:p w14:paraId="60B05034" w14:textId="77777777" w:rsidR="008E2E9D" w:rsidRDefault="00000000">
      <w:r>
        <w:t>The Euler discretization of the state-space equation is given by:</w:t>
      </w:r>
      <w:r>
        <w:br/>
      </w:r>
      <w:r>
        <w:br/>
        <w:t>x[k+1] = x[k] + Ts * (Ax[k] + Bu[k])</w:t>
      </w:r>
      <w:r>
        <w:br/>
      </w:r>
      <w:r>
        <w:br/>
        <w:t>Where:</w:t>
      </w:r>
      <w:r>
        <w:br/>
        <w:t>- x[k] represents the state at the k-th time step.</w:t>
      </w:r>
      <w:r>
        <w:br/>
        <w:t>- Ts is the sampling time.</w:t>
      </w:r>
    </w:p>
    <w:p w14:paraId="6701B241" w14:textId="77777777" w:rsidR="008E2E9D" w:rsidRDefault="00000000">
      <w:r>
        <w:br/>
        <w:t>In this discretization:</w:t>
      </w:r>
      <w:r>
        <w:br/>
      </w:r>
      <w:r>
        <w:br/>
        <w:t>The state transition matrix (Phi) and the input matrix (H) are defined as follows:</w:t>
      </w:r>
      <w:r>
        <w:br/>
      </w:r>
      <w:r>
        <w:br/>
        <w:t>Phi = I + Ts * A</w:t>
      </w:r>
      <w:r>
        <w:br/>
      </w:r>
      <w:r>
        <w:br/>
        <w:t>H = Ts * B</w:t>
      </w:r>
      <w:r>
        <w:br/>
      </w:r>
      <w:r>
        <w:br/>
        <w:t>These matrices approximate the system's behavior in discrete time. The discrete-time state-space equation using Euler's method becomes:</w:t>
      </w:r>
      <w:r>
        <w:br/>
      </w:r>
      <w:r>
        <w:br/>
        <w:t>x[k+1] = Phi * x[k] + H * u[k]</w:t>
      </w:r>
    </w:p>
    <w:p w14:paraId="47205FE0" w14:textId="77777777" w:rsidR="008E2E9D" w:rsidRDefault="00000000">
      <w:pPr>
        <w:pStyle w:val="berschrift2"/>
      </w:pPr>
      <w:r>
        <w:t>SciPy ODE Solver</w:t>
      </w:r>
    </w:p>
    <w:p w14:paraId="400ADC4E" w14:textId="77777777" w:rsidR="008E2E9D" w:rsidRDefault="00000000">
      <w:r>
        <w:t>SciPy's ODE solvers (such as 'odeint') offer a more sophisticated approach to solving continuous-time state-space models. These solvers use advanced numerical integration techniques to provide accurate solutions over time, automatically adjusting the step size for efficiency.</w:t>
      </w:r>
    </w:p>
    <w:p w14:paraId="40B2998E" w14:textId="0D419951" w:rsidR="003F485C" w:rsidRDefault="003F485C" w:rsidP="003F485C">
      <w:pPr>
        <w:pStyle w:val="berschrift2"/>
      </w:pPr>
      <w:r>
        <w:t>Matrix Exponential</w:t>
      </w:r>
    </w:p>
    <w:p w14:paraId="56E47A6A" w14:textId="144EB340" w:rsidR="004717B0" w:rsidRPr="004717B0" w:rsidRDefault="004717B0" w:rsidP="004717B0">
      <w:r>
        <w:t>Do not understand quite well…</w:t>
      </w:r>
    </w:p>
    <w:p w14:paraId="545373E2" w14:textId="2D064ADA" w:rsidR="003F485C" w:rsidRDefault="003F485C">
      <w:r>
        <w:rPr>
          <w:rFonts w:ascii="Segoe UI" w:hAnsi="Segoe UI" w:cs="Segoe UI"/>
          <w:color w:val="374151"/>
        </w:rPr>
        <w:t>matrix exponential used in the discretization of continuous-time state-space models, providing a way to translate the system's continuous dynamics into a discrete-time framework</w:t>
      </w:r>
    </w:p>
    <w:sectPr w:rsidR="003F4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764976">
    <w:abstractNumId w:val="8"/>
  </w:num>
  <w:num w:numId="2" w16cid:durableId="184833784">
    <w:abstractNumId w:val="6"/>
  </w:num>
  <w:num w:numId="3" w16cid:durableId="1290549445">
    <w:abstractNumId w:val="5"/>
  </w:num>
  <w:num w:numId="4" w16cid:durableId="583533090">
    <w:abstractNumId w:val="4"/>
  </w:num>
  <w:num w:numId="5" w16cid:durableId="859322380">
    <w:abstractNumId w:val="7"/>
  </w:num>
  <w:num w:numId="6" w16cid:durableId="442501832">
    <w:abstractNumId w:val="3"/>
  </w:num>
  <w:num w:numId="7" w16cid:durableId="380055468">
    <w:abstractNumId w:val="2"/>
  </w:num>
  <w:num w:numId="8" w16cid:durableId="1225414869">
    <w:abstractNumId w:val="1"/>
  </w:num>
  <w:num w:numId="9" w16cid:durableId="86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485C"/>
    <w:rsid w:val="004717B0"/>
    <w:rsid w:val="008E2E9D"/>
    <w:rsid w:val="00AA1D8D"/>
    <w:rsid w:val="00AF026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4FA5C"/>
  <w14:defaultImageDpi w14:val="300"/>
  <w15:docId w15:val="{2236F525-3A1E-4666-8D0D-EF04B88A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Mladen Zec</cp:lastModifiedBy>
  <cp:revision>4</cp:revision>
  <dcterms:created xsi:type="dcterms:W3CDTF">2023-12-31T11:38:00Z</dcterms:created>
  <dcterms:modified xsi:type="dcterms:W3CDTF">2023-12-31T11:46:00Z</dcterms:modified>
  <cp:category/>
</cp:coreProperties>
</file>